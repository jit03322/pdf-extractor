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This project aims to create a web application that allows users to upload a PDF file, extract data from it, and filter the data based on specific criteria. The application is particularly useful for educators, administrators, or any users who need to analyse and manage data in PDF files without relying on manual extraction and filtering.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